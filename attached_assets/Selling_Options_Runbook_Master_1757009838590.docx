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Selling Options — Environments Runbook (Per-Env, IPs Included)</w:t>
      </w:r>
    </w:p>
    <w:p>
      <w:r>
        <w:t>LAB (One-Page Tester) • DEV on NAS (192.168.217.150) • PROD on EC2 (selling-options.com)</w:t>
      </w:r>
    </w:p>
    <w:p>
      <w:pPr>
        <w:pStyle w:val="Heading1"/>
      </w:pPr>
      <w:r>
        <w:t>Table of Contents</w:t>
      </w:r>
    </w:p>
    <w:p>
      <w:pPr>
        <w:pStyle w:val="Heading1"/>
      </w:pPr>
      <w:r>
        <w:t>LAB (One-Page Tester on NAS)</w:t>
      </w:r>
    </w:p>
    <w:p>
      <w:r>
        <w:t>Environment host: 192.168.217.150</w:t>
      </w:r>
    </w:p>
    <w:p>
      <w:r>
        <w:t>Purpose: Safe sandbox to test a single page + API without touching DEV/PROD (same-origin via Nginx).</w:t>
      </w:r>
    </w:p>
    <w:p>
      <w:pPr>
        <w:pStyle w:val="Heading2"/>
      </w:pPr>
      <w:r>
        <w:t>File Structure</w:t>
      </w:r>
    </w:p>
    <w:p>
      <w:r>
        <w:t>/volume1/docker/selling-options-lab</w:t>
        <w:br/>
        <w:t>├─ compose.yaml</w:t>
        <w:br/>
        <w:t>├─ nginx.conf</w:t>
        <w:br/>
        <w:t>├─ api/</w:t>
        <w:br/>
        <w:t>│  ├─ Dockerfile</w:t>
        <w:br/>
        <w:t>│  ├─ requirements.txt</w:t>
        <w:br/>
        <w:t>│  └─ options_results_api.py</w:t>
        <w:br/>
        <w:t>└─ static/</w:t>
        <w:br/>
        <w:t xml:space="preserve">   └─ index.html</w:t>
        <w:br/>
      </w:r>
    </w:p>
    <w:p>
      <w:pPr>
        <w:pStyle w:val="Heading2"/>
      </w:pPr>
      <w:r>
        <w:t>Services &amp; Ports</w:t>
      </w:r>
    </w:p>
    <w:p>
      <w:r>
        <w:t>- lab-static (Nginx): publishes 5080→80; serves `/` and proxies `/api/*` to `lab-api:5000`.</w:t>
      </w:r>
    </w:p>
    <w:p>
      <w:r>
        <w:t>- lab-api (Flask+yfinance): internal port 5000 only.</w:t>
      </w:r>
    </w:p>
    <w:p>
      <w:pPr>
        <w:pStyle w:val="Heading2"/>
      </w:pPr>
      <w:r>
        <w:t>Operate</w:t>
      </w:r>
    </w:p>
    <w:p>
      <w:r>
        <w:t>cd /volume1/docker/selling-options-lab</w:t>
        <w:br/>
        <w:t>sudo docker compose up -d --build</w:t>
        <w:br/>
        <w:t>sudo docker compose ps</w:t>
        <w:br/>
        <w:t>sudo docker compose logs -f lab-api</w:t>
        <w:br/>
        <w:t>sudo docker compose restart lab-static   # after nginx.conf change</w:t>
      </w:r>
    </w:p>
    <w:p>
      <w:pPr>
        <w:pStyle w:val="Heading2"/>
      </w:pPr>
      <w:r>
        <w:t>Open &amp; Test</w:t>
      </w:r>
    </w:p>
    <w:p>
      <w:r>
        <w:t>http://192.168.217.150:5080/</w:t>
        <w:br/>
        <w:t>curl -i "http://192.168.217.150:5080/api/get_options_data?symbol=NVDA"</w:t>
        <w:br/>
        <w:t>curl -i "http://192.168.217.150:5080/api/results_both?symbol=NVDA&amp;date=2025-08-29"</w:t>
        <w:br/>
      </w:r>
    </w:p>
    <w:p>
      <w:pPr>
        <w:pStyle w:val="Heading2"/>
      </w:pPr>
      <w:r>
        <w:t>Credentials (Placeholders)</w:t>
      </w:r>
    </w:p>
    <w:p>
      <w:r>
        <w:t>LAB_APP_USER=replace_me</w:t>
        <w:br/>
        <w:t>LAB_APP_PASS=replace_me</w:t>
        <w:br/>
        <w:t>LAB_API_TOKEN=replace_me</w:t>
        <w:br/>
      </w:r>
    </w:p>
    <w:p>
      <w:pPr>
        <w:pStyle w:val="Heading2"/>
      </w:pPr>
      <w:r>
        <w:t>Troubleshooting</w:t>
      </w:r>
    </w:p>
    <w:p>
      <w:r>
        <w:t>• 404 on `/api/*`: ensure `proxy_pass http://lab-api:5000` (NO trailing slash).</w:t>
      </w:r>
    </w:p>
    <w:p>
      <w:r>
        <w:t>• Port conflict: change published port (e.g., 5081:80).</w:t>
      </w:r>
    </w:p>
    <w:p>
      <w:pPr>
        <w:pStyle w:val="Heading1"/>
      </w:pPr>
      <w:r>
        <w:t>DEV (NAS)</w:t>
      </w:r>
    </w:p>
    <w:p>
      <w:r>
        <w:t>Environment host: 192.168.217.150</w:t>
      </w:r>
    </w:p>
    <w:p>
      <w:r>
        <w:t>Purpose: Integration staging for the full site on the NAS.</w:t>
      </w:r>
    </w:p>
    <w:p>
      <w:pPr>
        <w:pStyle w:val="Heading2"/>
      </w:pPr>
      <w:r>
        <w:t>File Structure</w:t>
      </w:r>
    </w:p>
    <w:p>
      <w:r>
        <w:t>/volume1/docker/selling-options-app</w:t>
        <w:br/>
        <w:t>├─ Dockerfile</w:t>
        <w:br/>
        <w:t>├─ Caddyfile                 # reverse proxy for PROD on NAS (if used)</w:t>
        <w:br/>
        <w:t>├─ compose.yaml              # app + caddy (for PROD-on-NAS scenario)</w:t>
        <w:br/>
        <w:t>├─ main.py                   # Flask entry (served by Gunicorn)</w:t>
        <w:br/>
        <w:t>├─ templates/                # e.g., price_calculator.html</w:t>
        <w:br/>
        <w:t>├─ static/                   # CSS/JS/images</w:t>
        <w:br/>
        <w:t>├─ pc_requirements.txt       # Python dependencies</w:t>
        <w:br/>
        <w:t>└─ other modules             # e.g., bullvsbear.py, optionsflow.py, etc.</w:t>
        <w:br/>
      </w:r>
    </w:p>
    <w:p>
      <w:pPr>
        <w:pStyle w:val="Heading2"/>
      </w:pPr>
      <w:r>
        <w:t>Services &amp; Ports</w:t>
      </w:r>
    </w:p>
    <w:p>
      <w:r>
        <w:t>- selling-options-dev: publishes 5050→5000 (Gunicorn listens on 5000).</w:t>
      </w:r>
    </w:p>
    <w:p>
      <w:pPr>
        <w:pStyle w:val="Heading2"/>
      </w:pPr>
      <w:r>
        <w:t>Database (Synology MariaDB Package)</w:t>
      </w:r>
    </w:p>
    <w:p>
      <w:r>
        <w:t>Synology **MariaDB10** is installed as a package (not Docker).</w:t>
      </w:r>
    </w:p>
    <w:p>
      <w:r>
        <w:t>Based on config (`/var/packages/MariaDB10/etc/my_port.cnf`), the active port appears to be **3306**.</w:t>
      </w:r>
    </w:p>
    <w:p>
      <w:r>
        <w:t>Verify the port is actually listening and reachable:</w:t>
      </w:r>
    </w:p>
    <w:p>
      <w:r>
        <w:t># On the NAS (SSH)</w:t>
        <w:br/>
        <w:t>ss -tulpen | egrep '3306|3307' || netstat -tulpen | egrep '3306|3307'</w:t>
        <w:br/>
        <w:br/>
        <w:t># Test login (adjust port if needed)</w:t>
        <w:br/>
        <w:t>mysql -h 192.168.217.150 -P 3306 -u root -p</w:t>
        <w:br/>
      </w:r>
    </w:p>
    <w:p>
      <w:pPr>
        <w:pStyle w:val="Heading3"/>
      </w:pPr>
      <w:r>
        <w:t>Create DB &amp; Users (DEV)</w:t>
      </w:r>
    </w:p>
    <w:p>
      <w:r>
        <w:t>Run these once in the MySQL shell after connecting as `root`. Replace placeholders; do not commit secrets.</w:t>
      </w:r>
    </w:p>
    <w:p>
      <w:r>
        <w:t>CREATE DATABASE selling_options CHARACTER SET utf8mb4 COLLATE utf8mb4_unicode_ci;</w:t>
        <w:br/>
        <w:br/>
        <w:t>-- Primary app user (read/write)</w:t>
        <w:br/>
        <w:t>CREATE USER 'so_dev'@'%' IDENTIFIED BY 'REPLACE_DEV_DB_PASS';</w:t>
        <w:br/>
        <w:t>GRANT ALL PRIVILEGES ON selling_options.* TO 'so_dev'@'%';</w:t>
        <w:br/>
        <w:br/>
        <w:t>-- Optional read-only user (for helpers/BI)</w:t>
        <w:br/>
        <w:t>CREATE USER 'so_read'@'%' IDENTIFIED BY 'REPLACE_DEV_DB_RO_PASS';</w:t>
        <w:br/>
        <w:t>GRANT SELECT ON selling_options.* TO 'so_read'@'%';</w:t>
        <w:br/>
        <w:br/>
        <w:t>FLUSH PRIVILEGES;</w:t>
      </w:r>
    </w:p>
    <w:p>
      <w:pPr>
        <w:pStyle w:val="Heading3"/>
      </w:pPr>
      <w:r>
        <w:t>App → DB Connection (DEV)</w:t>
      </w:r>
    </w:p>
    <w:p>
      <w:r>
        <w:t>Store credentials in `.env` (do NOT commit):</w:t>
      </w:r>
    </w:p>
    <w:p>
      <w:r>
        <w:t>DEV_DB_HOST=192.168.217.150</w:t>
        <w:br/>
        <w:t>DEV_DB_PORT=3306           # update if your check shows 3307</w:t>
        <w:br/>
        <w:t>DEV_DB_NAME=selling_options</w:t>
        <w:br/>
        <w:t>DEV_DB_USER=so_dev</w:t>
        <w:br/>
        <w:t>DEV_DB_PASS=REPLACE_DEV_DB_PASS</w:t>
        <w:br/>
      </w:r>
    </w:p>
    <w:p>
      <w:r>
        <w:t>SQLAlchemy URL example:</w:t>
      </w:r>
    </w:p>
    <w:p>
      <w:r>
        <w:t>mysql+pymysql://so_dev:${DEV_DB_PASS}@${DEV_DB_HOST}:${DEV_DB_PORT}/${DEV_DB_NAME}?charset=utf8mb4</w:t>
      </w:r>
    </w:p>
    <w:p>
      <w:pPr>
        <w:pStyle w:val="Heading3"/>
      </w:pPr>
      <w:r>
        <w:t>Indexing &amp; Query Tips</w:t>
      </w:r>
    </w:p>
    <w:p>
      <w:r>
        <w:t>USE selling_options;</w:t>
        <w:br/>
        <w:t>-- Helpful compound index for common lookups:</w:t>
        <w:br/>
        <w:t>CREATE INDEX idx_import_symbol_exp ON Import (Symbol, `Exp Date`);</w:t>
        <w:br/>
        <w:t>EXPLAIN SELECT * FROM Import WHERE Symbol='NVDA' AND `Exp Date`='2025-08-29';</w:t>
      </w:r>
    </w:p>
    <w:p>
      <w:pPr>
        <w:pStyle w:val="Heading2"/>
      </w:pPr>
      <w:r>
        <w:t>Operate DEV App</w:t>
      </w:r>
    </w:p>
    <w:p>
      <w:r>
        <w:t>cd /volume1/docker/selling-options-app</w:t>
        <w:br/>
        <w:t>sudo docker build -t selling-options:dev -f Dockerfile .</w:t>
        <w:br/>
        <w:t>sudo docker rm -f selling-options-dev 2&gt;/dev/null || true</w:t>
        <w:br/>
        <w:t>sudo docker run -d --name selling-options-dev -p 5050:5000 --env-file .env selling-options:dev</w:t>
        <w:br/>
        <w:t>sudo docker logs -f selling-options-dev</w:t>
        <w:br/>
        <w:t>Open DEV:  http://192.168.217.150:5050/price-calculator</w:t>
        <w:br/>
      </w:r>
    </w:p>
    <w:p>
      <w:pPr>
        <w:pStyle w:val="Heading2"/>
      </w:pPr>
      <w:r>
        <w:t>Credentials (Placeholders for DEV)</w:t>
      </w:r>
    </w:p>
    <w:p>
      <w:r>
        <w:t># App auth (if used)</w:t>
        <w:br/>
        <w:t>DEV_APP_USER=replace_me</w:t>
        <w:br/>
        <w:t>DEV_APP_PASS=replace_me</w:t>
        <w:br/>
        <w:br/>
        <w:t># MariaDB (Synology Package)</w:t>
        <w:br/>
        <w:t>DEV_DB_HOST=192.168.217.150</w:t>
        <w:br/>
        <w:t>DEV_DB_PORT=3306</w:t>
        <w:br/>
        <w:t>DEV_DB_NAME=selling_options</w:t>
        <w:br/>
        <w:t>DEV_DB_USER=so_dev</w:t>
        <w:br/>
        <w:t>DEV_DB_PASS=REPLACE_DEV_DB_PASS</w:t>
        <w:br/>
        <w:br/>
        <w:t># Optional read-only user</w:t>
        <w:br/>
        <w:t>DEV_DB_RO_USER=so_read</w:t>
        <w:br/>
        <w:t>DEV_DB_RO_PASS=REPLACE_DEV_DB_RO_PASS</w:t>
        <w:br/>
      </w:r>
    </w:p>
    <w:p>
      <w:pPr>
        <w:pStyle w:val="Heading2"/>
      </w:pPr>
      <w:r>
        <w:t>Troubleshooting (DEV)</w:t>
      </w:r>
    </w:p>
    <w:p>
      <w:r>
        <w:t>• Connection refused: confirm port (3306 vs 3307), firewall rules, and that the MariaDB package is running.</w:t>
      </w:r>
    </w:p>
    <w:p>
      <w:r>
        <w:t>• Auth errors: verify user grants; re-run `GRANT` and `FLUSH PRIVILEGES`.</w:t>
      </w:r>
    </w:p>
    <w:p>
      <w:r>
        <w:t>• From Docker to NAS DB: use the NAS LAN IP; `host.docker.internal` doesn’t exist on Synology.</w:t>
      </w:r>
    </w:p>
    <w:p>
      <w:pPr>
        <w:pStyle w:val="Heading1"/>
      </w:pPr>
      <w:r>
        <w:t>PROD (EC2)</w:t>
      </w:r>
    </w:p>
    <w:p>
      <w:r>
        <w:t>Public domain: selling-options.com</w:t>
      </w:r>
    </w:p>
    <w:p>
      <w:r>
        <w:t>Public IP (record this for ops): &lt;PUBLIC_IP_OF_selling-options.com&gt;  ← Fill after DNS lookup or cloud console</w:t>
      </w:r>
    </w:p>
    <w:p>
      <w:pPr>
        <w:pStyle w:val="Heading2"/>
      </w:pPr>
      <w:r>
        <w:t>File Structure</w:t>
      </w:r>
    </w:p>
    <w:p>
      <w:r>
        <w:t>/opt/selling-options-app</w:t>
        <w:br/>
        <w:t>├─ Dockerfile</w:t>
        <w:br/>
        <w:t>├─ compose.yaml              # app + reverse proxy</w:t>
        <w:br/>
        <w:t>├─ main.py</w:t>
        <w:br/>
        <w:t>├─ templates/</w:t>
        <w:br/>
        <w:t>├─ static/</w:t>
        <w:br/>
        <w:t>├─ requirements.txt (or pc_requirements.txt)</w:t>
        <w:br/>
        <w:t>└─ .env                      # not committed (holds secrets)</w:t>
        <w:br/>
      </w:r>
    </w:p>
    <w:p>
      <w:pPr>
        <w:pStyle w:val="Heading2"/>
      </w:pPr>
      <w:r>
        <w:t>Services &amp; Ports</w:t>
      </w:r>
    </w:p>
    <w:p>
      <w:r>
        <w:t>- proxy (Caddy or Nginx): publishes 80/443 to the internet.</w:t>
      </w:r>
    </w:p>
    <w:p>
      <w:r>
        <w:t>- app: Flask/Gunicorn on internal port 5000.</w:t>
      </w:r>
    </w:p>
    <w:p>
      <w:r>
        <w:t>- database: RDS MariaDB/Aurora MySQL recommended; allow only the app SG to connect.</w:t>
      </w:r>
    </w:p>
    <w:p>
      <w:pPr>
        <w:pStyle w:val="Heading2"/>
      </w:pPr>
      <w:r>
        <w:t>Database (PROD plan)</w:t>
      </w:r>
    </w:p>
    <w:p>
      <w:r>
        <w:t># SQLAlchemy (example)</w:t>
        <w:br/>
        <w:t>mysql+pymysql://so_prod:${PROD_DB_PASS}@${PROD_DB_HOST}:3306/${PROD_DB_NAME}?charset=utf8mb4</w:t>
      </w:r>
    </w:p>
    <w:p>
      <w:pPr>
        <w:pStyle w:val="Heading2"/>
      </w:pPr>
      <w:r>
        <w:t>Operate (PROD)</w:t>
      </w:r>
    </w:p>
    <w:p>
      <w:r>
        <w:t>cd /opt/selling-options-app</w:t>
        <w:br/>
        <w:t>sudo docker compose up -d --build</w:t>
        <w:br/>
        <w:t>sudo docker compose ps</w:t>
        <w:br/>
        <w:t>sudo docker compose logs -f app</w:t>
        <w:br/>
        <w:t>sudo docker compose logs -f proxy</w:t>
        <w:br/>
        <w:t>curl -I http://selling-options.com/price-calculator</w:t>
        <w:br/>
      </w:r>
    </w:p>
    <w:p>
      <w:pPr>
        <w:pStyle w:val="Heading2"/>
      </w:pPr>
      <w:r>
        <w:t>Credentials (Placeholders for PROD)</w:t>
      </w:r>
    </w:p>
    <w:p>
      <w:r>
        <w:t>PROD_DOMAIN=selling-options.com</w:t>
        <w:br/>
        <w:t>PROD_PUBLIC_IP=&lt;PUBLIC_IP_OF_selling-options.com&gt;</w:t>
        <w:br/>
        <w:br/>
        <w:t>PROD_APP_USER=replace_me</w:t>
        <w:br/>
        <w:t>PROD_APP_PASS=replace_me</w:t>
        <w:br/>
        <w:br/>
        <w:t>PROD_DB_HOST=&lt;rds-endpoint or internal host&gt;</w:t>
        <w:br/>
        <w:t>PROD_DB_PORT=3306</w:t>
        <w:br/>
        <w:t>PROD_DB_NAME=selling_options</w:t>
        <w:br/>
        <w:t>PROD_DB_USER=so_prod</w:t>
        <w:br/>
        <w:t>PROD_DB_PASS=REPLACE_PROD_DB_PASS</w:t>
        <w:br/>
      </w:r>
    </w:p>
    <w:p>
      <w:pPr>
        <w:pStyle w:val="Heading2"/>
      </w:pPr>
      <w:r>
        <w:t>Backups &amp; Snapshots (PROD)</w:t>
      </w:r>
    </w:p>
    <w:p>
      <w:r>
        <w:t>• Use RDS automated backups and snapshots for DB.</w:t>
      </w:r>
    </w:p>
    <w:p>
      <w:r>
        <w:t>• Use AMIs and EBS snapshots for EC2.</w:t>
      </w:r>
    </w:p>
    <w:p>
      <w:pPr>
        <w:pStyle w:val="Heading2"/>
      </w:pPr>
      <w:r>
        <w:t>Troubleshooting (PROD)</w:t>
      </w:r>
    </w:p>
    <w:p>
      <w:r>
        <w:t>• 502/Bad Gateway: proxy can’t reach `app:5000` → check container names and `depends_on`.</w:t>
      </w:r>
    </w:p>
    <w:p>
      <w:r>
        <w:t>• TLS issues: confirm DNS points to the EC2 instance and security group allows 80/443.</w:t>
      </w:r>
    </w:p>
    <w:p>
      <w:r>
        <w:t>• DB auth errors: confirm security groups and credentials.</w:t>
      </w:r>
    </w:p>
    <w:p/>
    <w:p>
      <w:pPr>
        <w:pStyle w:val="Heading1"/>
      </w:pPr>
      <w:r>
        <w:t>Summary</w:t>
      </w:r>
    </w:p>
    <w:p>
      <w:pPr>
        <w:pStyle w:val="Heading3"/>
      </w:pPr>
      <w:r>
        <w:t>Overall Purpose</w:t>
      </w:r>
    </w:p>
    <w:p>
      <w:r>
        <w:t>It’s a full-stack web application called Selling Options that predicts a stock’s future price using options data (calls and puts).</w:t>
      </w:r>
    </w:p>
    <w:p>
      <w:r>
        <w:t>The app pulls live options chains from Yahoo Finance (yfinance), applies your custom weighted average math (similar to your Access database logic), and produces a predicted stock price vs current price.</w:t>
      </w:r>
    </w:p>
    <w:p>
      <w:r>
        <w:t>Users interact with a web UI where they type in a ticker (like NVDA), select an expiration date, and then see the computed prediction.</w:t>
      </w:r>
    </w:p>
    <w:p/>
    <w:p>
      <w:pPr>
        <w:pStyle w:val="Heading3"/>
      </w:pPr>
      <w:r>
        <w:t>Frontend (UI)</w:t>
      </w:r>
    </w:p>
    <w:p>
      <w:r>
        <w:t>index.html is a sleek single-page app:</w:t>
      </w:r>
    </w:p>
    <w:p>
      <w:r>
        <w:t>Input box for stock symbol.</w:t>
      </w:r>
    </w:p>
    <w:p>
      <w:r>
        <w:t>Dropdown for expiration dates (auto-loaded from API).</w:t>
      </w:r>
    </w:p>
    <w:p>
      <w:r>
        <w:t>Button to “Get Prediction.”</w:t>
      </w:r>
    </w:p>
    <w:p>
      <w:r>
        <w:t>Displays current price, predicted price, and % change.</w:t>
      </w:r>
    </w:p>
    <w:p>
      <w:r>
        <w:t>All interactions are JavaScript → API calls (/api/* endpoints).</w:t>
      </w:r>
    </w:p>
    <w:p/>
    <w:p>
      <w:pPr>
        <w:pStyle w:val="Heading3"/>
      </w:pPr>
      <w:r>
        <w:t>Backend (API &amp; Logic)</w:t>
      </w:r>
    </w:p>
    <w:p>
      <w:r>
        <w:t>options_results_api.py (Flask app):</w:t>
      </w:r>
    </w:p>
    <w:p>
      <w:r>
        <w:t>/api/get_options_data: fetches expiration dates or full option chains.</w:t>
      </w:r>
    </w:p>
    <w:p>
      <w:r>
        <w:t>/api/results_both: computes detailed option analytics (like your Access queries).</w:t>
      </w:r>
    </w:p>
    <w:p>
      <w:r>
        <w:t>/api/prediction: simplified endpoint for UI — returns current price, predicted price, and % change.</w:t>
      </w:r>
    </w:p>
    <w:p>
      <w:r>
        <w:t>Uses pandas, numpy, yfinance for fetching &amp; calculating.</w:t>
      </w:r>
    </w:p>
    <w:p/>
    <w:p>
      <w:pPr>
        <w:pStyle w:val="Heading3"/>
      </w:pPr>
      <w:r>
        <w:t>Math / Prediction Logic</w:t>
      </w:r>
    </w:p>
    <w:p>
      <w:r>
        <w:t>For each option:</w:t>
      </w:r>
    </w:p>
    <w:p>
      <w:r>
        <w:t>BreakEven = Strike + LastPrice</w:t>
      </w:r>
    </w:p>
    <w:p>
      <w:r>
        <w:t>TotPre = LastPrice × Open Interest</w:t>
      </w:r>
    </w:p>
    <w:p>
      <w:r>
        <w:t>PercentofMoneySpent = TotPre / SumOfTotPre</w:t>
      </w:r>
    </w:p>
    <w:p>
      <w:r>
        <w:t>PartofMoney = BreakEven × PercentofMoneySpent</w:t>
      </w:r>
    </w:p>
    <w:p>
      <w:r>
        <w:t>Final Predicted Price = Σ PartofMoney (weighted average).</w:t>
      </w:r>
    </w:p>
    <w:p/>
    <w:p>
      <w:pPr>
        <w:pStyle w:val="Heading3"/>
      </w:pPr>
      <w:r>
        <w:t>Infrastructure / Deployment</w:t>
      </w:r>
    </w:p>
    <w:p>
      <w:r>
        <w:t>Defined in your Runbook:</w:t>
      </w:r>
    </w:p>
    <w:p>
      <w:r>
        <w:t>LAB: sandbox, one-page tester (runs on NAS at 192.168.217.150:5080).</w:t>
      </w:r>
    </w:p>
    <w:p>
      <w:r>
        <w:t>DEV: full app staging on NAS (selling-options-dev, MariaDB backend).</w:t>
      </w:r>
    </w:p>
    <w:p>
      <w:r>
        <w:t>PROD: live site at selling-options.com on AWS EC2 with Docker + Caddy/Nginx.</w:t>
      </w:r>
    </w:p>
    <w:p>
      <w:r>
        <w:t>Uses Docker (compose.yaml, Dockerfile) to containerize API + frontend + proxy.</w:t>
      </w:r>
    </w:p>
    <w:p/>
    <w:p>
      <w:pPr>
        <w:pStyle w:val="Heading3"/>
      </w:pPr>
      <w:r>
        <w:t>Other Tech</w:t>
      </w:r>
    </w:p>
    <w:p>
      <w:r>
        <w:t>nginx.conf: serves static UI + proxies /api/* to Flask container.</w:t>
      </w:r>
    </w:p>
    <w:p>
      <w:r>
        <w:t>requirements.txt: Flask, pandas, yfinance, numpy.</w:t>
      </w:r>
    </w:p>
    <w:p>
      <w:r>
        <w:t>MariaDB: planned for DEV/PROD storage (Synology package in DEV, RDS in PROD).</w:t>
      </w:r>
    </w:p>
    <w:p/>
    <w:p>
      <w:r>
        <w:t>✅ In short:</w:t>
        <w:br/>
        <w:t>This is your options-trading prediction web app.</w:t>
      </w:r>
    </w:p>
    <w:p>
      <w:r>
        <w:t>Frontend: clean UI where users enter a stock + expiration.</w:t>
      </w:r>
    </w:p>
    <w:p>
      <w:r>
        <w:t>Backend: Flask API with your custom prediction math.</w:t>
      </w:r>
    </w:p>
    <w:p>
      <w:r>
        <w:t>Deployment: Dockerized, running across LAB/DEV/PROD environments (NAS + AWS).</w:t>
      </w:r>
    </w:p>
    <w:p>
      <w:r>
        <w:t>Goal: Give users a simple “predicted price vs current” insight based on options open interest weighting.</w:t>
      </w:r>
    </w:p>
    <w:p/>
    <w:p>
      <w:r>
        <w:t>Do you want me to also map out how the pieces talk to each other (flow diagram) so you have a visual of request → API → prediction → frontend?</w:t>
      </w:r>
    </w:p>
    <w:p>
      <w:pPr>
        <w:pStyle w:val="Heading5"/>
      </w:pPr>
      <w:r>
        <w:t>You said:</w:t>
      </w:r>
    </w:p>
    <w:p>
      <w:r>
        <w:t>yes</w:t>
      </w:r>
    </w:p>
    <w:p>
      <w:pPr>
        <w:pStyle w:val="Heading6"/>
      </w:pPr>
      <w:r>
        <w:t>ChatGPT said:</w:t>
      </w:r>
    </w:p>
    <w:p>
      <w:r>
        <w:t>Thought for 19s</w:t>
      </w:r>
    </w:p>
    <w:p>
      <w:r>
        <w:t>Awesome—here’s a clear, at-a-glance flow of how everything talks to everything else.</w:t>
      </w:r>
    </w:p>
    <w:p>
      <w:pPr>
        <w:pStyle w:val="Heading1"/>
      </w:pPr>
      <w:r>
        <w:t>High-Level Flow (All Environments)</w:t>
      </w:r>
    </w:p>
    <w:p>
      <w:r>
        <w:t>User (Browser)</w:t>
      </w:r>
    </w:p>
    <w:p>
      <w:r>
        <w:t xml:space="preserve">   │   enters symbol → picks expiration → clicks "Get Prediction"</w:t>
      </w:r>
    </w:p>
    <w:p>
      <w:r>
        <w:t xml:space="preserve">   ▼</w:t>
      </w:r>
    </w:p>
    <w:p>
      <w:r>
        <w:t>Web UI (index.html)</w:t>
      </w:r>
    </w:p>
    <w:p>
      <w:r>
        <w:t xml:space="preserve">   │   fetches /api/get_options_data and /api/prediction</w:t>
      </w:r>
    </w:p>
    <w:p>
      <w:r>
        <w:t xml:space="preserve">   ▼</w:t>
      </w:r>
    </w:p>
    <w:p>
      <w:r>
        <w:t>Reverse Proxy (Nginx/Caddy)</w:t>
      </w:r>
    </w:p>
    <w:p>
      <w:r>
        <w:t xml:space="preserve">   │   static / → index.html</w:t>
      </w:r>
    </w:p>
    <w:p>
      <w:r>
        <w:t xml:space="preserve">   │   /api/* → Flask app (same origin)</w:t>
      </w:r>
    </w:p>
    <w:p>
      <w:r>
        <w:t xml:space="preserve">   ▼</w:t>
      </w:r>
    </w:p>
    <w:p>
      <w:r>
        <w:t>Flask API (options_results_api.py)</w:t>
      </w:r>
    </w:p>
    <w:p>
      <w:r>
        <w:t xml:space="preserve">   │   _fetch_expirations / _fetch_chain via yfinance</w:t>
      </w:r>
    </w:p>
    <w:p>
      <w:r>
        <w:t xml:space="preserve">   │   _compute_results (weighted BreakEven math across Calls+Puts)</w:t>
      </w:r>
    </w:p>
    <w:p>
      <w:r>
        <w:t xml:space="preserve">   │   _get_current_price via yfinance</w:t>
      </w:r>
    </w:p>
    <w:p>
      <w:r>
        <w:t xml:space="preserve">   ▼</w:t>
      </w:r>
    </w:p>
    <w:p>
      <w:r>
        <w:t>Response JSON</w:t>
      </w:r>
    </w:p>
    <w:p>
      <w:r>
        <w:t xml:space="preserve">   │   { currentPrice, predictedPrice, pctChange, … }</w:t>
      </w:r>
    </w:p>
    <w:p>
      <w:r>
        <w:t xml:space="preserve">   ▼</w:t>
      </w:r>
    </w:p>
    <w:p>
      <w:r>
        <w:t>Web UI renders tiles (current vs predicted, % change)</w:t>
      </w:r>
    </w:p>
    <w:p/>
    <w:p>
      <w:pPr>
        <w:pStyle w:val="Heading1"/>
      </w:pPr>
      <w:r>
        <w:t>LAB (One-Page Tester on NAS)</w:t>
      </w:r>
    </w:p>
    <w:p>
      <w:r>
        <w:t>User → http://192.168.217.150:5080/</w:t>
      </w:r>
    </w:p>
    <w:p>
      <w:r>
        <w:t xml:space="preserve">        |</w:t>
      </w:r>
    </w:p>
    <w:p>
      <w:r>
        <w:t xml:space="preserve">        |  (Static + Proxy)</w:t>
      </w:r>
    </w:p>
    <w:p>
      <w:r>
        <w:t xml:space="preserve">        v</w:t>
      </w:r>
    </w:p>
    <w:p>
      <w:r>
        <w:t xml:space="preserve">   Nginx (lab-static, port 80 published as 5080)</w:t>
      </w:r>
    </w:p>
    <w:p>
      <w:r>
        <w:t xml:space="preserve">        |  /  → serves index.html</w:t>
      </w:r>
    </w:p>
    <w:p>
      <w:r>
        <w:t xml:space="preserve">        |  /api/* → proxy_pass http://lab-api:5000</w:t>
      </w:r>
    </w:p>
    <w:p>
      <w:r>
        <w:t xml:space="preserve">        v</w:t>
      </w:r>
    </w:p>
    <w:p>
      <w:r>
        <w:t xml:space="preserve">   Flask (lab-api:5000 in container)</w:t>
      </w:r>
    </w:p>
    <w:p>
      <w:r>
        <w:t xml:space="preserve">        |</w:t>
      </w:r>
    </w:p>
    <w:p>
      <w:r>
        <w:t xml:space="preserve">        |  yfinance: options &amp; prices</w:t>
      </w:r>
    </w:p>
    <w:p>
      <w:r>
        <w:t xml:space="preserve">        v</w:t>
      </w:r>
    </w:p>
    <w:p>
      <w:r>
        <w:t xml:space="preserve">   Compute prediction → JSON → back through Nginx → Browser</w:t>
      </w:r>
    </w:p>
    <w:p>
      <w:r>
        <w:t>Key endpoints:</w:t>
      </w:r>
    </w:p>
    <w:p>
      <w:r>
        <w:t>/api/get_options_data?symbol=NVDA → returns expirations (or full chain if date provided)</w:t>
      </w:r>
    </w:p>
    <w:p>
      <w:r>
        <w:t>/api/prediction?symbol=NVDA&amp;date=YYYY-MM-DD → returns current &amp; predicted price</w:t>
      </w:r>
    </w:p>
    <w:p/>
    <w:p>
      <w:pPr>
        <w:pStyle w:val="Heading1"/>
      </w:pPr>
      <w:r>
        <w:t>DEV (Full App on NAS)</w:t>
      </w:r>
    </w:p>
    <w:p>
      <w:r>
        <w:t>User → http://192.168.217.150:5050/price-calculator</w:t>
      </w:r>
    </w:p>
    <w:p>
      <w:r>
        <w:t xml:space="preserve">        |</w:t>
      </w:r>
    </w:p>
    <w:p>
      <w:r>
        <w:t xml:space="preserve">        |  (Reverse proxy optional; often direct port map 5050→5000)</w:t>
      </w:r>
    </w:p>
    <w:p>
      <w:r>
        <w:t xml:space="preserve">        v</w:t>
      </w:r>
    </w:p>
    <w:p>
      <w:r>
        <w:t xml:space="preserve">   Gunicorn/Flask app (selling-options-dev, port 5000)</w:t>
      </w:r>
    </w:p>
    <w:p>
      <w:r>
        <w:t xml:space="preserve">        |\</w:t>
      </w:r>
    </w:p>
    <w:p>
      <w:r>
        <w:t xml:space="preserve">        | \__ yfinance (live options + prices)</w:t>
      </w:r>
    </w:p>
    <w:p>
      <w:r>
        <w:t xml:space="preserve">        |</w:t>
      </w:r>
    </w:p>
    <w:p>
      <w:r>
        <w:t xml:space="preserve">        └── MariaDB (Synology package, likely :3306)</w:t>
      </w:r>
    </w:p>
    <w:p>
      <w:r>
        <w:t xml:space="preserve">               - stores/imports your options data as needed</w:t>
      </w:r>
    </w:p>
    <w:p>
      <w:r>
        <w:t>Notes:</w:t>
      </w:r>
    </w:p>
    <w:p>
      <w:r>
        <w:t>DB connection via mysql+pymysql://...:3306/...</w:t>
      </w:r>
    </w:p>
    <w:p>
      <w:r>
        <w:t>Helpful index for lookups: (Symbol, Exp Date)</w:t>
      </w:r>
    </w:p>
    <w:p/>
    <w:p>
      <w:pPr>
        <w:pStyle w:val="Heading1"/>
      </w:pPr>
      <w:r>
        <w:t>PROD (EC2, selling-options.com)</w:t>
      </w:r>
    </w:p>
    <w:p>
      <w:r>
        <w:t>User → https://selling-options.com</w:t>
      </w:r>
    </w:p>
    <w:p>
      <w:r>
        <w:t xml:space="preserve">        |</w:t>
      </w:r>
    </w:p>
    <w:p>
      <w:r>
        <w:t xml:space="preserve">        |  443/80 (TLS &amp; static)</w:t>
      </w:r>
    </w:p>
    <w:p>
      <w:r>
        <w:t xml:space="preserve">        v</w:t>
      </w:r>
    </w:p>
    <w:p>
      <w:r>
        <w:t xml:space="preserve">   Caddy/Nginx (proxy)</w:t>
      </w:r>
    </w:p>
    <w:p>
      <w:r>
        <w:t xml:space="preserve">        |  /       → static (if any)</w:t>
      </w:r>
    </w:p>
    <w:p>
      <w:r>
        <w:t xml:space="preserve">        |  /api/*  → app:5000</w:t>
      </w:r>
    </w:p>
    <w:p>
      <w:r>
        <w:t xml:space="preserve">        v</w:t>
      </w:r>
    </w:p>
    <w:p>
      <w:r>
        <w:t xml:space="preserve">   Gunicorn/Flask app (container)</w:t>
      </w:r>
    </w:p>
    <w:p>
      <w:r>
        <w:t xml:space="preserve">        |\</w:t>
      </w:r>
    </w:p>
    <w:p>
      <w:r>
        <w:t xml:space="preserve">        | \__ yfinance (options + prices)</w:t>
      </w:r>
    </w:p>
    <w:p>
      <w:r>
        <w:t xml:space="preserve">        |</w:t>
      </w:r>
    </w:p>
    <w:p>
      <w:r>
        <w:t xml:space="preserve">        └── RDS (MariaDB/Aurora MySQL, :3306)</w:t>
      </w:r>
    </w:p>
    <w:p>
      <w:r>
        <w:t xml:space="preserve">               - managed backups/snapshots</w:t>
      </w:r>
    </w:p>
    <w:p/>
    <w:p>
      <w:pPr>
        <w:pStyle w:val="Heading1"/>
      </w:pPr>
      <w:r>
        <w:t>Request Lifecycles (Typical)</w:t>
      </w:r>
    </w:p>
    <w:p>
      <w:r>
        <w:t>Load expirations (auto on typing symbol):</w:t>
      </w:r>
    </w:p>
    <w:p>
      <w:r>
        <w:t>UI → GET /api/get_options_data?symbol=SYM</w:t>
      </w:r>
    </w:p>
    <w:p>
      <w:r>
        <w:t>API → yfinance Ticker(SYM).options → returns [dates...]</w:t>
      </w:r>
    </w:p>
    <w:p>
      <w:r>
        <w:t>UI populates the dropdown.</w:t>
      </w:r>
    </w:p>
    <w:p>
      <w:r>
        <w:t>Run prediction:</w:t>
      </w:r>
    </w:p>
    <w:p>
      <w:r>
        <w:t>UI → GET /api/prediction?symbol=SYM&amp;date=YYYY-MM-DD</w:t>
      </w:r>
    </w:p>
    <w:p>
      <w:r>
        <w:t>API → yfinance option_chain(date) → calls+puts DataFrames</w:t>
      </w:r>
    </w:p>
    <w:p>
      <w:r>
        <w:t>Compute:</w:t>
      </w:r>
    </w:p>
    <w:p>
      <w:r>
        <w:t>BreakEven = Strike + LastPrice</w:t>
      </w:r>
    </w:p>
    <w:p>
      <w:r>
        <w:t>TotPre = LastPrice * OI</w:t>
      </w:r>
    </w:p>
    <w:p>
      <w:r>
        <w:t>weight = TotPre / ΣTotPre</w:t>
      </w:r>
    </w:p>
    <w:p>
      <w:r>
        <w:t>PartofMoney = BreakEven * weight</w:t>
      </w:r>
    </w:p>
    <w:p>
      <w:r>
        <w:t>Predicted = Σ PartofMoney</w:t>
      </w:r>
    </w:p>
    <w:p>
      <w:r>
        <w:t>API → yfinance for current price</w:t>
      </w:r>
    </w:p>
    <w:p>
      <w:r>
        <w:t>Return JSON { currentPrice, predictedPrice, pctChange }</w:t>
      </w:r>
    </w:p>
    <w:p>
      <w:r>
        <w:t>UI renders tiles.</w:t>
      </w:r>
    </w:p>
    <w:p/>
    <w:p>
      <w:pPr>
        <w:pStyle w:val="Heading1"/>
      </w:pPr>
      <w:r>
        <w:t>Useful Commands</w:t>
      </w:r>
    </w:p>
    <w:p>
      <w:r>
        <w:t>Print all the files in a directory and its subdirectories.</w:t>
      </w:r>
    </w:p>
    <w:p>
      <w:r>
        <w:t>find . -print | grep -v '^\.$' | sed 's|^\./||' | sort | awk -F/ '{for(i=1;i&lt;NF;i++) printf "│   "; print "├── " $NF}'</w:t>
      </w:r>
    </w:p>
    <w:p/>
    <w:p/>
    <w:p>
      <w:pPr>
        <w:pStyle w:val="Heading1"/>
      </w:pPr>
      <w:r>
        <w:t>Step B — v0903 Updates (NAS)</w:t>
      </w:r>
    </w:p>
    <w:p>
      <w:r>
        <w:br/>
        <w:t>1. DSM Reverse Proxy + Caddy (instead of nginx in LAB):</w:t>
        <w:br/>
        <w:t xml:space="preserve">   - LAB external: https://selling-options-lab.com → DSM → Caddy → app:5000</w:t>
        <w:br/>
        <w:t xml:space="preserve">   - DEV external: https://selling-options-dev.com → DSM → Caddy → app:5000</w:t>
        <w:br/>
        <w:br/>
        <w:t>2. Ports (updated):</w:t>
        <w:br/>
        <w:t xml:space="preserve">   - DEV: 443 → 5081:80 → app:5000</w:t>
        <w:br/>
        <w:t xml:space="preserve">   - LAB: 443 → 5082:80 → app:5000</w:t>
        <w:br/>
        <w:t xml:space="preserve">   - DEV Caddy sets header `X-Env: DEV`, LAB does not.</w:t>
        <w:br/>
        <w:br/>
        <w:t>3. Sync Scripts:</w:t>
        <w:br/>
        <w:t xml:space="preserve">   - /volume1/docker/lab-sync.sh → DEV → LAB sync</w:t>
        <w:br/>
        <w:t xml:space="preserve">   - /volume1/docker/dev-sync-safe.sh → LAB → DEV sync (dry-run by default, --apply to execute)</w:t>
        <w:br/>
        <w:br/>
        <w:t>Examples:</w:t>
        <w:br/>
        <w:t xml:space="preserve">   bash dev-sync-safe.sh            # DRY RUN</w:t>
        <w:br/>
        <w:t xml:space="preserve">   bash dev-sync-safe.sh --apply    # Apply LAB → DEV code only</w:t>
        <w:br/>
        <w:t xml:space="preserve">   bash dev-sync-safe.sh --apply --include-config --force-proxy-fix</w:t>
        <w:br/>
        <w:br/>
        <w:t>4. Troubleshooting (extra from v0903):</w:t>
        <w:br/>
        <w:t xml:space="preserve">   - `failed to set GOMAXPROCS` in caddy logs: benign on Synology</w:t>
        <w:br/>
        <w:t xml:space="preserve">   - If hostnames don’t route: DSM Control Panel → Login Portal → Reverse Proxy</w:t>
        <w:br/>
      </w:r>
    </w:p>
    <w:p>
      <w:pPr>
        <w:pStyle w:val="Heading1"/>
      </w:pPr>
      <w:r>
        <w:t>Math / Prediction Logic (Authoritative Spec)</w:t>
      </w:r>
    </w:p>
    <w:p>
      <w:r>
        <w:br/>
        <w:t>This section replaces earlier math definitions. All prediction logic follows the **Prediction Math Specification** (2025-09) exactly.</w:t>
        <w:br/>
        <w:br/>
        <w:t>**Prediction Math Specification — Selling-Options (Volume/OI Weighting)**</w:t>
        <w:br/>
        <w:br/>
        <w:t>**Purpose:** Compute predicted stock price from an options chain for a single underlying and expiration date.</w:t>
        <w:br/>
        <w:br/>
        <w:t>**Filters:** lastPrice &gt; 0 AND (Volume &gt; 0 in volume mode | OI &gt; 0 in OI mode).</w:t>
        <w:br/>
        <w:br/>
        <w:t>**Breakeven (BE):**</w:t>
        <w:br/>
        <w:t>- Calls: BE = strike + premium</w:t>
        <w:br/>
        <w:t>- Puts: BE = strike − premium</w:t>
        <w:br/>
        <w:br/>
        <w:t>**Weights:**</w:t>
        <w:br/>
        <w:t>- Volume weight: premium × volume</w:t>
        <w:br/>
        <w:t>- OI weight: premium × OI</w:t>
        <w:br/>
        <w:br/>
        <w:t>**Predictions:**</w:t>
        <w:br/>
        <w:t>- P_vol = Σ(BEᵢ × wᵢ(vol)) / Σ wᵢ(vol)</w:t>
        <w:br/>
        <w:t>- P_oi = Σ(BEᵢ × wᵢ(oi)) / Σ wᵢ(oi)</w:t>
        <w:br/>
        <w:t>- P_avg = (P_vol + P_oi) / 2</w:t>
        <w:br/>
        <w:t>- P_blend(α) = α·P_oi + (1−α)·P_vol</w:t>
        <w:br/>
        <w:br/>
        <w:t>**Derived Metric:** pctChange = (P(mode) − CurrentPrice) / CurrentPrice</w:t>
        <w:br/>
        <w:br/>
        <w:t>**Debug:** include sum of weights + row count</w:t>
        <w:br/>
        <w:br/>
        <w:t>**Worked Example (NVDA, 2025-09-05):**</w:t>
        <w:br/>
        <w:t>- Σ w_vol = 2,162,826.65 across 141 rows</w:t>
        <w:br/>
        <w:t>- P_vol = 169.464602</w:t>
        <w:br/>
      </w:r>
    </w:p>
    <w:p>
      <w:pPr>
        <w:pStyle w:val="Heading1"/>
      </w:pPr>
      <w:r>
        <w:t>PROD (AWS EC2 — Verified State 2025-09)</w:t>
      </w:r>
    </w:p>
    <w:p>
      <w:r>
        <w:br/>
        <w:t>**Host &amp; System Info:**</w:t>
        <w:br/>
        <w:t>- Instance: t3.micro (AWS EC2)</w:t>
        <w:br/>
        <w:t>- OS: Ubuntu 24.04.3 LTS</w:t>
        <w:br/>
        <w:t>- Kernel: 6.14.0-1011-aws</w:t>
        <w:br/>
        <w:t>- Public IP: 98.86.15.115</w:t>
        <w:br/>
        <w:t>- Domain: https://selling-options.com</w:t>
        <w:br/>
        <w:t>- Disk: 8 GB root (76% used, ~1.7 GB free)</w:t>
        <w:br/>
        <w:t>- RAM: 914 MiB, no swap configured</w:t>
        <w:br/>
        <w:br/>
        <w:t>**Docker Containers (live):**</w:t>
        <w:br/>
        <w:t>- caddy:2 → ports 80/443, Restart=always</w:t>
        <w:br/>
        <w:t>- selling-options:latest → Gunicorn app on :5000, Restart=always</w:t>
        <w:br/>
        <w:br/>
        <w:t>**Caddyfile (live inside container):**</w:t>
        <w:br/>
        <w:t>selling-options.com {</w:t>
        <w:br/>
        <w:t xml:space="preserve">    encode zstd gzip</w:t>
        <w:br/>
        <w:t xml:space="preserve">    header {</w:t>
        <w:br/>
        <w:t xml:space="preserve">        Strict-Transport-Security "max-age=31536000; includeSubDomains; preload"</w:t>
        <w:br/>
        <w:t xml:space="preserve">        X-Content-Type-Options "nosniff"</w:t>
        <w:br/>
        <w:t xml:space="preserve">        X-Frame-Options "DENY"</w:t>
        <w:br/>
        <w:t xml:space="preserve">        Referrer-Policy "no-referrer-when-downgrade"</w:t>
        <w:br/>
        <w:t xml:space="preserve">    }</w:t>
        <w:br/>
        <w:t xml:space="preserve">    reverse_proxy selling-options:5000</w:t>
        <w:br/>
        <w:t>}</w:t>
        <w:br/>
        <w:br/>
        <w:t>**TLS &amp; Certificates:**</w:t>
        <w:br/>
        <w:t>- Cached inside container at /data/caddy (persisted via Docker volume)</w:t>
        <w:br/>
        <w:br/>
        <w:t>**Health Checks:**</w:t>
        <w:br/>
        <w:t>- curl -I https://selling-options.com → HTTP/2 200 OK</w:t>
        <w:br/>
        <w:t>- /api/get_options_data?symbol=NVDA → expirations OK</w:t>
        <w:br/>
        <w:t>- /api/prediction?symbol=NVDA&amp;date=2025-09-05 → 404 Not Found</w:t>
        <w:br/>
        <w:br/>
        <w:t>**Issues Observed:**</w:t>
        <w:br/>
        <w:t>- Low disk space on root volume</w:t>
        <w:br/>
        <w:t>- No swap file (OOM risk on t3.micro)</w:t>
        <w:br/>
        <w:t>- Prediction endpoint missing or outdated in current image</w:t>
        <w:br/>
      </w:r>
    </w:p>
    <w:p>
      <w:pPr>
        <w:pStyle w:val="Heading1"/>
      </w:pPr>
      <w:r>
        <w:t>Architecture Diagrams</w:t>
      </w:r>
    </w:p>
    <w:p>
      <w:r>
        <w:t>The following diagrams illustrate Unified, LAB, DEV, and PROD flows.</w:t>
      </w:r>
    </w:p>
    <w:p>
      <w:pPr>
        <w:pStyle w:val="Heading2"/>
      </w:pPr>
      <w:r>
        <w:t>Unified Overview Flow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ied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LAB Flow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_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DEV Flow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v_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PROD Flow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_flo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